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DCB57C">
      <w:pPr>
        <w:pStyle w:val="36"/>
        <w:jc w:val="center"/>
      </w:pPr>
      <w:r>
        <w:t>Internship Project Report</w:t>
      </w:r>
    </w:p>
    <w:p w14:paraId="7BEACE73">
      <w:pPr>
        <w:jc w:val="left"/>
        <w:rPr>
          <w:b/>
          <w:bCs/>
          <w:sz w:val="40"/>
          <w:szCs w:val="40"/>
        </w:rPr>
      </w:pPr>
    </w:p>
    <w:p w14:paraId="5C4BF3EB">
      <w:pPr>
        <w:jc w:val="center"/>
        <w:rPr>
          <w:b/>
          <w:bCs/>
          <w:sz w:val="40"/>
          <w:szCs w:val="40"/>
        </w:rPr>
      </w:pPr>
    </w:p>
    <w:p w14:paraId="4372EB21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 xml:space="preserve">Intern Name: </w:t>
      </w:r>
      <w:r>
        <w:rPr>
          <w:rFonts w:hint="default"/>
          <w:b/>
          <w:bCs/>
          <w:sz w:val="40"/>
          <w:szCs w:val="40"/>
          <w:lang w:val="en-US"/>
        </w:rPr>
        <w:t>VAIBHAV</w:t>
      </w:r>
    </w:p>
    <w:p w14:paraId="09E126D1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 xml:space="preserve">Internship Period: </w:t>
      </w:r>
      <w:r>
        <w:rPr>
          <w:rFonts w:hint="default"/>
          <w:b/>
          <w:bCs/>
          <w:sz w:val="40"/>
          <w:szCs w:val="40"/>
          <w:lang w:val="en-US"/>
        </w:rPr>
        <w:t>20/05/25-20/06/25</w:t>
      </w:r>
    </w:p>
    <w:p w14:paraId="3C320B6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Company: Elevate Labs</w:t>
      </w:r>
    </w:p>
    <w:p w14:paraId="443548E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Title</w:t>
      </w:r>
    </w:p>
    <w:p w14:paraId="28760ED8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CV GEN AI - AN AI CV GENERATOR</w:t>
      </w:r>
    </w:p>
    <w:p w14:paraId="599CBC23"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6C02AD04"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44E4F5E3"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p w14:paraId="4CFA1EA8"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p w14:paraId="4F507DE0"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p w14:paraId="76014656">
      <w:pPr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1643FDB3"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p w14:paraId="1401F4DC"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p w14:paraId="7914257F">
      <w:pPr>
        <w:pStyle w:val="2"/>
      </w:pPr>
      <w:r>
        <w:t>1. Project Overview</w:t>
      </w:r>
    </w:p>
    <w:p w14:paraId="1FAECF8E">
      <w:r>
        <w:t>During my internship at Elevate Labs, I worked on designing and developing an open-source web application that assists users in creating professional resumes and CVs with the help of AI-generated suggestions. The goal of this project was to simplify the resume creation process and enable users—especially students and job seekers—to craft impactful and optimized resumes using intelligent</w:t>
      </w:r>
      <w:r>
        <w:rPr>
          <w:rFonts w:hint="default"/>
          <w:lang w:val="en-US"/>
        </w:rPr>
        <w:t xml:space="preserve"> OpenAI suggestions</w:t>
      </w:r>
      <w:r>
        <w:t>.</w:t>
      </w:r>
    </w:p>
    <w:p w14:paraId="37F3F710"/>
    <w:p w14:paraId="1AA701D8"/>
    <w:p w14:paraId="6F53DC7F">
      <w:pPr>
        <w:pStyle w:val="2"/>
      </w:pPr>
      <w:r>
        <w:t>2. Objectives</w:t>
      </w:r>
    </w:p>
    <w:p w14:paraId="0947B00A">
      <w:pPr>
        <w:pStyle w:val="23"/>
      </w:pPr>
      <w:r>
        <w:t>Build a responsive, user-friendly web application for resume generation.</w:t>
      </w:r>
    </w:p>
    <w:p w14:paraId="7ADD200D">
      <w:pPr>
        <w:pStyle w:val="23"/>
      </w:pPr>
      <w:r>
        <w:rPr>
          <w:rFonts w:hint="default"/>
          <w:lang w:val="en-US"/>
        </w:rPr>
        <w:t>Secure and user-friendly interface.</w:t>
      </w:r>
    </w:p>
    <w:p w14:paraId="38DD68EB">
      <w:pPr>
        <w:pStyle w:val="23"/>
      </w:pPr>
      <w:r>
        <w:t>Integrate AI assistance for content generation (summary, bullet points, skill suggestions).</w:t>
      </w:r>
    </w:p>
    <w:p w14:paraId="185D5A50">
      <w:pPr>
        <w:pStyle w:val="23"/>
      </w:pPr>
      <w:r>
        <w:t>Enable customization with templates and export options (PDF).</w:t>
      </w:r>
    </w:p>
    <w:p w14:paraId="3085007F">
      <w:pPr>
        <w:pStyle w:val="23"/>
      </w:pPr>
      <w:r>
        <w:t>Open source the project for broader usage.</w:t>
      </w:r>
    </w:p>
    <w:p w14:paraId="3BDE0795">
      <w:pPr>
        <w:pStyle w:val="23"/>
      </w:pPr>
      <w:r>
        <w:t>Ensure data privacy through client-side content generation.</w:t>
      </w:r>
    </w:p>
    <w:p w14:paraId="64C9310A">
      <w:pPr>
        <w:pStyle w:val="2"/>
      </w:pPr>
      <w:r>
        <w:t>3. Technologies Used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31D68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BB2B316">
            <w:r>
              <w:t>Technology / Challenge</w:t>
            </w:r>
          </w:p>
        </w:tc>
        <w:tc>
          <w:tcPr>
            <w:tcW w:w="4320" w:type="dxa"/>
          </w:tcPr>
          <w:p w14:paraId="4162CD08">
            <w:r>
              <w:t>Purpose / Solution</w:t>
            </w:r>
          </w:p>
        </w:tc>
      </w:tr>
      <w:tr w14:paraId="70447E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BCD4F08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HTML/CSS</w:t>
            </w:r>
          </w:p>
        </w:tc>
        <w:tc>
          <w:tcPr>
            <w:tcW w:w="4320" w:type="dxa"/>
          </w:tcPr>
          <w:p w14:paraId="5E0F969F">
            <w:r>
              <w:t>Frontend UI Development</w:t>
            </w:r>
          </w:p>
        </w:tc>
      </w:tr>
      <w:tr w14:paraId="614E1A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BF899B7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Bootstrap</w:t>
            </w:r>
          </w:p>
        </w:tc>
        <w:tc>
          <w:tcPr>
            <w:tcW w:w="4320" w:type="dxa"/>
          </w:tcPr>
          <w:p w14:paraId="58427971">
            <w:r>
              <w:t>Styling and responsiveness</w:t>
            </w:r>
          </w:p>
        </w:tc>
      </w:tr>
      <w:tr w14:paraId="5046BB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CB1641F">
            <w:r>
              <w:t>Node.js / Express</w:t>
            </w:r>
          </w:p>
        </w:tc>
        <w:tc>
          <w:tcPr>
            <w:tcW w:w="4320" w:type="dxa"/>
          </w:tcPr>
          <w:p w14:paraId="67112C64">
            <w:pPr>
              <w:rPr>
                <w:rFonts w:hint="default"/>
                <w:lang w:val="en-US"/>
              </w:rPr>
            </w:pPr>
            <w:r>
              <w:t xml:space="preserve">Backend routing </w:t>
            </w:r>
            <w:r>
              <w:rPr>
                <w:rFonts w:hint="default"/>
                <w:lang w:val="en-US"/>
              </w:rPr>
              <w:t>and API</w:t>
            </w:r>
          </w:p>
        </w:tc>
      </w:tr>
      <w:tr w14:paraId="5666A1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7AD67EA">
            <w:r>
              <w:t>OpenAI API</w:t>
            </w:r>
          </w:p>
        </w:tc>
        <w:tc>
          <w:tcPr>
            <w:tcW w:w="4320" w:type="dxa"/>
          </w:tcPr>
          <w:p w14:paraId="20A9F050">
            <w:r>
              <w:t>AI suggestions and text generation</w:t>
            </w:r>
          </w:p>
        </w:tc>
      </w:tr>
      <w:tr w14:paraId="5B37B8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A3A8E51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bycrypt</w:t>
            </w:r>
          </w:p>
        </w:tc>
        <w:tc>
          <w:tcPr>
            <w:tcW w:w="4320" w:type="dxa"/>
          </w:tcPr>
          <w:p w14:paraId="2A583344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Password hashing function</w:t>
            </w:r>
          </w:p>
        </w:tc>
      </w:tr>
      <w:tr w14:paraId="30ED2F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7A2B7F">
            <w:r>
              <w:t>GitHub</w:t>
            </w:r>
          </w:p>
        </w:tc>
        <w:tc>
          <w:tcPr>
            <w:tcW w:w="4320" w:type="dxa"/>
          </w:tcPr>
          <w:p w14:paraId="414FA1BB">
            <w:r>
              <w:t>Version control and collaboration</w:t>
            </w:r>
          </w:p>
        </w:tc>
      </w:tr>
      <w:tr w14:paraId="5D85C1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296F7E8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Mongoose/Mongodb</w:t>
            </w:r>
          </w:p>
        </w:tc>
        <w:tc>
          <w:tcPr>
            <w:tcW w:w="4320" w:type="dxa"/>
          </w:tcPr>
          <w:p w14:paraId="35BA9AA7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Backend Database</w:t>
            </w:r>
          </w:p>
        </w:tc>
      </w:tr>
      <w:tr w14:paraId="27702C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6FC3F39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Multer</w:t>
            </w:r>
          </w:p>
        </w:tc>
        <w:tc>
          <w:tcPr>
            <w:tcW w:w="4320" w:type="dxa"/>
          </w:tcPr>
          <w:p w14:paraId="31CED466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File/photo uploads</w:t>
            </w:r>
          </w:p>
        </w:tc>
      </w:tr>
      <w:tr w14:paraId="55CE2A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DA5AEBE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Passport-Google Outh/Github</w:t>
            </w:r>
          </w:p>
        </w:tc>
        <w:tc>
          <w:tcPr>
            <w:tcW w:w="4320" w:type="dxa"/>
          </w:tcPr>
          <w:p w14:paraId="45B8012B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Secure Authentication</w:t>
            </w:r>
          </w:p>
        </w:tc>
      </w:tr>
      <w:tr w14:paraId="113FBF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B6BD012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Pupeeter</w:t>
            </w:r>
          </w:p>
        </w:tc>
        <w:tc>
          <w:tcPr>
            <w:tcW w:w="4320" w:type="dxa"/>
          </w:tcPr>
          <w:p w14:paraId="228DFDD9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Pdf Generation</w:t>
            </w:r>
          </w:p>
        </w:tc>
      </w:tr>
    </w:tbl>
    <w:p w14:paraId="775861DA">
      <w:pPr>
        <w:pStyle w:val="2"/>
      </w:pPr>
      <w:r>
        <w:t>4. Features Developed</w:t>
      </w:r>
    </w:p>
    <w:p w14:paraId="23F4B20C">
      <w:pPr>
        <w:pStyle w:val="23"/>
      </w:pPr>
      <w:r>
        <w:t>User Interface for Resume Creation with live preview.</w:t>
      </w:r>
    </w:p>
    <w:p w14:paraId="4C538F01">
      <w:pPr>
        <w:pStyle w:val="23"/>
      </w:pPr>
      <w:r>
        <w:t>AI-Powered Suggestions using GPT-based APIs.</w:t>
      </w:r>
    </w:p>
    <w:p w14:paraId="1A9A02A3">
      <w:pPr>
        <w:pStyle w:val="23"/>
      </w:pPr>
      <w:r>
        <w:t>Multiple Resume Templates with theme switching.</w:t>
      </w:r>
    </w:p>
    <w:p w14:paraId="1A7BB631">
      <w:pPr>
        <w:pStyle w:val="23"/>
      </w:pPr>
      <w:r>
        <w:t>PDF Export with print-optimized formatting.</w:t>
      </w:r>
    </w:p>
    <w:p w14:paraId="47E1E472">
      <w:pPr>
        <w:pStyle w:val="23"/>
      </w:pPr>
      <w:r>
        <w:t>Autosave and LocalStorage integration.</w:t>
      </w:r>
    </w:p>
    <w:p w14:paraId="4532B3C2">
      <w:pPr>
        <w:pStyle w:val="23"/>
      </w:pPr>
      <w:r>
        <w:rPr>
          <w:rFonts w:hint="default"/>
          <w:lang w:val="en-US"/>
        </w:rPr>
        <w:t>Secure google and github authentication.</w:t>
      </w:r>
    </w:p>
    <w:p w14:paraId="6D62EB13">
      <w:pPr>
        <w:pStyle w:val="2"/>
      </w:pPr>
      <w:r>
        <w:t>5. Open Source Contribution</w:t>
      </w:r>
    </w:p>
    <w:p w14:paraId="64A2F6E5">
      <w:r>
        <w:t>Code is publicly available on GitHub under the MIT License. Documented with README, issue templates, and a contribution guide. Tech stack and future roadmap are detailed in the project wiki.</w:t>
      </w:r>
      <w:r>
        <w:br w:type="textWrapping"/>
      </w:r>
      <w:r>
        <w:br w:type="textWrapping"/>
      </w:r>
      <w:r>
        <w:t xml:space="preserve">Repository Link: </w:t>
      </w:r>
      <w:r>
        <w:rPr>
          <w:rFonts w:hint="default"/>
        </w:rPr>
        <w:t>https://github.com/VAIBHAVSHARMA608/CV-GEN-AI-UPDATED</w:t>
      </w:r>
    </w:p>
    <w:p w14:paraId="7F01620D">
      <w:pPr>
        <w:pStyle w:val="2"/>
      </w:pPr>
      <w:r>
        <w:t>6. Impact and Learnings</w:t>
      </w:r>
    </w:p>
    <w:p w14:paraId="258ECFD5">
      <w:pPr>
        <w:pStyle w:val="23"/>
      </w:pPr>
      <w:r>
        <w:t>Gained experience with REST APIs, React state, prompt engineering, and open source contribution.</w:t>
      </w:r>
    </w:p>
    <w:p w14:paraId="044F2F5D">
      <w:pPr>
        <w:pStyle w:val="2"/>
      </w:pPr>
      <w:r>
        <w:t>7. Challenges and Solutions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34705B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524DA05">
            <w:r>
              <w:t>Technology / Challenge</w:t>
            </w:r>
          </w:p>
        </w:tc>
        <w:tc>
          <w:tcPr>
            <w:tcW w:w="4320" w:type="dxa"/>
          </w:tcPr>
          <w:p w14:paraId="3DB21609">
            <w:r>
              <w:t>Purpose / Solution</w:t>
            </w:r>
          </w:p>
        </w:tc>
      </w:tr>
      <w:tr w14:paraId="220CFB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CD805F3">
            <w:r>
              <w:t>Maintaining formatting with dynamic content</w:t>
            </w:r>
          </w:p>
        </w:tc>
        <w:tc>
          <w:tcPr>
            <w:tcW w:w="4320" w:type="dxa"/>
          </w:tcPr>
          <w:p w14:paraId="5CF7A4C9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Bootstrap and Heroboxes including css grid and pagination properties</w:t>
            </w:r>
          </w:p>
        </w:tc>
      </w:tr>
      <w:tr w14:paraId="158560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AE331A3">
            <w:r>
              <w:t>Cost management of AI APIs</w:t>
            </w:r>
          </w:p>
        </w:tc>
        <w:tc>
          <w:tcPr>
            <w:tcW w:w="4320" w:type="dxa"/>
          </w:tcPr>
          <w:p w14:paraId="58F6F9D7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Free API Using Postman and Google Cloud</w:t>
            </w:r>
          </w:p>
        </w:tc>
      </w:tr>
      <w:tr w14:paraId="43F3C6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1A17541">
            <w:r>
              <w:t>PDF generation consistency</w:t>
            </w:r>
          </w:p>
        </w:tc>
        <w:tc>
          <w:tcPr>
            <w:tcW w:w="4320" w:type="dxa"/>
          </w:tcPr>
          <w:p w14:paraId="43E5DA75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Puppeteer for free and open source pdf generation.</w:t>
            </w:r>
          </w:p>
        </w:tc>
      </w:tr>
      <w:tr w14:paraId="650103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9D463A7">
            <w:r>
              <w:t>AI suggestion relevance</w:t>
            </w:r>
          </w:p>
        </w:tc>
        <w:tc>
          <w:tcPr>
            <w:tcW w:w="4320" w:type="dxa"/>
          </w:tcPr>
          <w:p w14:paraId="3D7E7A76">
            <w:r>
              <w:t>Used custom prompt tuning and editable suggestions.</w:t>
            </w:r>
          </w:p>
        </w:tc>
      </w:tr>
    </w:tbl>
    <w:p w14:paraId="779B9CCC">
      <w:pPr>
        <w:pStyle w:val="2"/>
      </w:pPr>
      <w:r>
        <w:t>8. Future Scope</w:t>
      </w:r>
    </w:p>
    <w:p w14:paraId="38BB9C1F">
      <w:pPr>
        <w:pStyle w:val="23"/>
      </w:pPr>
      <w:r>
        <w:t>Add multilingual support.</w:t>
      </w:r>
    </w:p>
    <w:p w14:paraId="0667EB2E">
      <w:pPr>
        <w:pStyle w:val="23"/>
      </w:pPr>
      <w:r>
        <w:t>OAuth login and cloud storage integration.</w:t>
      </w:r>
    </w:p>
    <w:p w14:paraId="2C029991">
      <w:pPr>
        <w:pStyle w:val="23"/>
      </w:pPr>
      <w:r>
        <w:t>Resume analytics (keyword density, ATS compatibility).</w:t>
      </w:r>
    </w:p>
    <w:p w14:paraId="501787AF">
      <w:pPr>
        <w:pStyle w:val="23"/>
      </w:pPr>
      <w:r>
        <w:t>Community-contributed templates.</w:t>
      </w:r>
    </w:p>
    <w:p w14:paraId="38A38BD5">
      <w:pPr>
        <w:pStyle w:val="2"/>
      </w:pPr>
      <w:bookmarkStart w:id="0" w:name="_GoBack"/>
      <w:r>
        <w:t>9. Conclusion</w:t>
      </w:r>
    </w:p>
    <w:bookmarkEnd w:id="0"/>
    <w:p w14:paraId="25114D9B">
      <w:r>
        <w:t>The AI Resume Generator project provided hands-on experience in web development, AI integration, and product design. It has the potential to aid job seekers significantly. Thanks to the Elevate Labs team for their mentorship and support.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2F0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Vaibhav Sharma attri</cp:lastModifiedBy>
  <dcterms:modified xsi:type="dcterms:W3CDTF">2025-06-19T16:03:56Z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0824BC16A74449909B3B13DC2470B0ED_12</vt:lpwstr>
  </property>
</Properties>
</file>